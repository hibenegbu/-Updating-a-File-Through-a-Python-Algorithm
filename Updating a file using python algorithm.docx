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12117" w14:textId="77777777" w:rsidR="00AD7F60" w:rsidRPr="00AD7F60" w:rsidRDefault="00AD7F60" w:rsidP="00AD7F60">
      <w:pPr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91F41A" w14:textId="77777777" w:rsidR="00AD7F60" w:rsidRPr="00AD7F60" w:rsidRDefault="00AD7F60" w:rsidP="00AD7F60">
      <w:pPr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7F441A" w14:textId="56E151C7" w:rsidR="00AD7F60" w:rsidRPr="00AD7F60" w:rsidRDefault="00AD7F60" w:rsidP="00AD7F60">
      <w:pPr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60"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</w:t>
      </w:r>
      <w:r w:rsidR="00416912"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</w:t>
      </w:r>
      <w:r w:rsidRPr="00AD7F60"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File Through a Python Algorithm</w:t>
      </w:r>
    </w:p>
    <w:p w14:paraId="5368CE91" w14:textId="3765E576" w:rsidR="00AD7F60" w:rsidRPr="00AD7F60" w:rsidRDefault="00AD7F60" w:rsidP="00AD7F60">
      <w:pPr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60"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description </w:t>
      </w:r>
    </w:p>
    <w:p w14:paraId="76C96BC9" w14:textId="77777777" w:rsidR="00AD7F60" w:rsidRPr="00AD7F60" w:rsidRDefault="00AD7F60" w:rsidP="00AD7F60">
      <w:pPr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my organization, I manage access to restricted content through an allow list of IP addresses. The file 'allow_list.txt' contains these IP addresses, while a separate remove list identifies IP addresses that should no longer have access. I created an algorithm to automatically update the 'allow_list.txt' file by removing these IP addresses.</w:t>
      </w:r>
    </w:p>
    <w:p w14:paraId="2838F96E" w14:textId="77777777" w:rsidR="00AD7F60" w:rsidRPr="00AD7F60" w:rsidRDefault="00AD7F60" w:rsidP="00AD7F60">
      <w:pPr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C5AABB" w14:textId="5E477F36" w:rsidR="00AD7F60" w:rsidRPr="00AD7F60" w:rsidRDefault="00AD7F60" w:rsidP="00AD7F60">
      <w:pPr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60"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</w:t>
      </w:r>
    </w:p>
    <w:p w14:paraId="3633A37F" w14:textId="77777777" w:rsidR="00AD7F60" w:rsidRPr="00AD7F60" w:rsidRDefault="00AD7F60" w:rsidP="00AD7F60">
      <w:pPr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1417A0" w14:textId="6CCD67E9" w:rsidR="00AD7F60" w:rsidRPr="00AD7F60" w:rsidRDefault="00AD7F60" w:rsidP="00AD7F60">
      <w:pPr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60"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Open the File That Contains the Allow List </w:t>
      </w:r>
    </w:p>
    <w:p w14:paraId="7BDB42D1" w14:textId="65C3A459" w:rsidR="00AD7F60" w:rsidRPr="00AD7F60" w:rsidRDefault="00AD7F60" w:rsidP="00AD7F60">
      <w:pPr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the first step of the algorithm, I opened the 'allow_list.txt' file. I began by assigning the file name as a string to the </w:t>
      </w:r>
      <w:proofErr w:type="spellStart"/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import_file</w:t>
      </w:r>
      <w:proofErr w:type="spellEnd"/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variable. Next, I used a </w:t>
      </w:r>
      <w:r w:rsidRPr="00AD7F60"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 to open the file. The with statement and the .open() function in read mode were used to access the IP addresses in the allow list file. The </w:t>
      </w:r>
      <w:r w:rsidRPr="00AD7F60"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 helped manage resources, ensuring the file was closed once it was no longer needed. The </w:t>
      </w:r>
      <w:proofErr w:type="gramStart"/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open(</w:t>
      </w:r>
      <w:proofErr w:type="gramEnd"/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function had two parameters: the first specified the file, and the second ('r') indicated the file was opened for reading.</w:t>
      </w:r>
    </w:p>
    <w:p w14:paraId="259F4922" w14:textId="77777777" w:rsidR="00AD7F60" w:rsidRPr="00AD7F60" w:rsidRDefault="00AD7F60" w:rsidP="00AD7F60">
      <w:pPr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C564E8" w14:textId="40F5751E" w:rsidR="00AD7F60" w:rsidRPr="00AD7F60" w:rsidRDefault="00AD7F60" w:rsidP="00AD7F60">
      <w:pPr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60"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Read the File Contents  </w:t>
      </w:r>
    </w:p>
    <w:p w14:paraId="31BD0408" w14:textId="77777777" w:rsidR="00AD7F60" w:rsidRPr="00AD7F60" w:rsidRDefault="00AD7F60" w:rsidP="00AD7F60">
      <w:pPr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To read the file contents, I applied </w:t>
      </w:r>
      <w:proofErr w:type="gramStart"/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.read</w:t>
      </w:r>
      <w:proofErr w:type="gramEnd"/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method to convert the file into a string. When the file was opened in read mode ('r'), </w:t>
      </w:r>
      <w:proofErr w:type="gramStart"/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.read</w:t>
      </w:r>
      <w:proofErr w:type="gramEnd"/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method converted the file contents into a string, allowing me to read it. I used </w:t>
      </w:r>
      <w:proofErr w:type="gramStart"/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.read</w:t>
      </w:r>
      <w:proofErr w:type="gramEnd"/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method on the variable 'file' and assigned the string output to the variable 'ip_addresses.' This process allowed me to access and manipulate the IP addresses stored in 'allow_list.txt.'</w:t>
      </w:r>
    </w:p>
    <w:p w14:paraId="3B50622D" w14:textId="77777777" w:rsidR="00AD7F60" w:rsidRPr="00AD7F60" w:rsidRDefault="00AD7F60" w:rsidP="00AD7F60">
      <w:pPr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D325D4" w14:textId="79AD0792" w:rsidR="00AD7F60" w:rsidRPr="00AD7F60" w:rsidRDefault="00AD7F60" w:rsidP="00AD7F60">
      <w:pPr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AD7F60"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Convert the String </w:t>
      </w:r>
      <w:proofErr w:type="gramStart"/>
      <w:r w:rsidRPr="00AD7F60"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Into</w:t>
      </w:r>
      <w:proofErr w:type="gramEnd"/>
      <w:r w:rsidRPr="00AD7F60"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List</w:t>
      </w:r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05EE272" w14:textId="3804139E" w:rsidR="00AD7F60" w:rsidRPr="00AD7F60" w:rsidRDefault="00AD7F60" w:rsidP="00AD7F60">
      <w:pPr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remove specific IP addresses from the allow list, I first needed to convert the string into a list. I used </w:t>
      </w:r>
      <w:proofErr w:type="gramStart"/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.split</w:t>
      </w:r>
      <w:proofErr w:type="gramEnd"/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method for this. </w:t>
      </w:r>
      <w:proofErr w:type="gramStart"/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.split</w:t>
      </w:r>
      <w:proofErr w:type="gramEnd"/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method converted the contents of the string into a list by splitting it by whitespace, creating list elements for each item in the string. By doing this, I converted the string of IP addresses into a list, making it easier to remove specific addresses.</w:t>
      </w:r>
    </w:p>
    <w:p w14:paraId="3322249A" w14:textId="77777777" w:rsidR="00AD7F60" w:rsidRPr="00AD7F60" w:rsidRDefault="00AD7F60" w:rsidP="00AD7F60">
      <w:pPr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E30515" w14:textId="4EEAF828" w:rsidR="00AD7F60" w:rsidRPr="00AD7F60" w:rsidRDefault="00AD7F60" w:rsidP="00AD7F60">
      <w:pPr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60"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Iterate Through the Remove List  </w:t>
      </w:r>
    </w:p>
    <w:p w14:paraId="4D738BE1" w14:textId="32F74369" w:rsidR="00AD7F60" w:rsidRPr="00AD7F60" w:rsidRDefault="00AD7F60" w:rsidP="00AD7F60">
      <w:pPr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key part of my algorithm involved iterating over the IP addresses in the remove list. To achieve this, I used a for loop. The for loop allowed Python to repeat code for a specific sequence. The loop checked each IP address, applying the relevant code to each one in turn.</w:t>
      </w:r>
    </w:p>
    <w:p w14:paraId="0894440D" w14:textId="77777777" w:rsidR="00AD7F60" w:rsidRDefault="00AD7F60" w:rsidP="00AD7F60">
      <w:pPr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60"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Remove IP Addresses That Are on the Remove List  </w:t>
      </w:r>
    </w:p>
    <w:p w14:paraId="37A5BE09" w14:textId="58D1ED95" w:rsidR="00AD7F60" w:rsidRPr="00AD7F60" w:rsidRDefault="00AD7F60" w:rsidP="00AD7F60">
      <w:pPr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goal of the algorithm was to remove any IP addresses from 'ip_addresses' that were also present in the remove list. Since there were no duplicates in 'ip_addresses,' I created a conditional </w:t>
      </w:r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statement within the for loop to check if the current loop variable ('element') was found in 'ip_addresses.' If the element was present, I applied </w:t>
      </w:r>
      <w:proofErr w:type="gramStart"/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.remove</w:t>
      </w:r>
      <w:proofErr w:type="gramEnd"/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method to remove it from the list.</w:t>
      </w:r>
    </w:p>
    <w:p w14:paraId="6C783044" w14:textId="77777777" w:rsidR="00AD7F60" w:rsidRPr="00AD7F60" w:rsidRDefault="00AD7F60" w:rsidP="00AD7F60">
      <w:pPr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E0881A" w14:textId="70D4153A" w:rsidR="00AD7F60" w:rsidRPr="00AD7F60" w:rsidRDefault="00AD7F60" w:rsidP="00AD7F60">
      <w:pPr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60"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Update the File </w:t>
      </w:r>
      <w:r w:rsidRPr="00AD7F60"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r w:rsidRPr="00AD7F60"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Revised List of IP Addresses  </w:t>
      </w:r>
    </w:p>
    <w:p w14:paraId="15D240C3" w14:textId="3C199AE5" w:rsidR="00AD7F60" w:rsidRPr="00AD7F60" w:rsidRDefault="00AD7F60" w:rsidP="00AD7F60">
      <w:pPr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final step was to update the 'allow_list.txt' file with the revised list of IP addresses. To do this, I converted the list back into a string using </w:t>
      </w:r>
      <w:proofErr w:type="gramStart"/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.join</w:t>
      </w:r>
      <w:proofErr w:type="gramEnd"/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method. </w:t>
      </w:r>
      <w:proofErr w:type="gramStart"/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.join</w:t>
      </w:r>
      <w:proofErr w:type="gramEnd"/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method combined all elements in the list into a string. I used a newline character ('\n') as the separator, which placed each IP address on a new line in the file. After converting the list into a string, I used another with statement to open the file in write mode ('w') and applied </w:t>
      </w:r>
      <w:proofErr w:type="gramStart"/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.write</w:t>
      </w:r>
      <w:proofErr w:type="gramEnd"/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method to overwrite the file's contents.</w:t>
      </w:r>
    </w:p>
    <w:p w14:paraId="3E0B4139" w14:textId="77777777" w:rsidR="00AD7F60" w:rsidRPr="00AD7F60" w:rsidRDefault="00AD7F60" w:rsidP="00AD7F60">
      <w:pPr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D1ED04" w14:textId="49DEB2CE" w:rsidR="00AD7F60" w:rsidRPr="00AD7F60" w:rsidRDefault="00AD7F60" w:rsidP="00AD7F60">
      <w:pPr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60"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Handling</w:t>
      </w:r>
      <w:r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AD7F60"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1F2C9C1" w14:textId="7088849A" w:rsidR="00AD7F60" w:rsidRPr="00AD7F60" w:rsidRDefault="00AD7F60" w:rsidP="00AD7F60">
      <w:pPr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ensure the reliability of my algorithm, I implemented error handling for cases where the 'allow_list.txt' or 'remove_list.txt' files might not exist or be inaccessible. I used a try-except block to catch and handle any exceptions, ensuring the program could provide informative feedback and prevent unexpected crashes.</w:t>
      </w:r>
    </w:p>
    <w:p w14:paraId="4A32CBC7" w14:textId="0F84B10A" w:rsidR="00AD7F60" w:rsidRPr="00AD7F60" w:rsidRDefault="00AD7F60" w:rsidP="00AD7F60">
      <w:pPr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60"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Optimization and Scalability</w:t>
      </w:r>
      <w:r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9C062E4" w14:textId="77777777" w:rsidR="00AD7F60" w:rsidRPr="00AD7F60" w:rsidRDefault="00AD7F60" w:rsidP="00AD7F60">
      <w:pPr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optimized the algorithm by storing IP addresses in a set rather than a list, which reduced the time complexity for lookups. This optimization allowed the algorithm to scale more effectively when processing larger datasets, significantly improving performance with minimal resource usage.</w:t>
      </w:r>
    </w:p>
    <w:p w14:paraId="06EAE0D3" w14:textId="77777777" w:rsidR="00AD7F60" w:rsidRDefault="00AD7F60" w:rsidP="00AD7F60">
      <w:pPr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D4498" w14:textId="6DBD0161" w:rsidR="00AD7F60" w:rsidRPr="00AD7F60" w:rsidRDefault="00AD7F60" w:rsidP="00AD7F60">
      <w:pPr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60"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and Validation</w:t>
      </w:r>
    </w:p>
    <w:p w14:paraId="24DD6CF6" w14:textId="77777777" w:rsidR="00AD7F60" w:rsidRPr="00AD7F60" w:rsidRDefault="00AD7F60" w:rsidP="00AD7F60">
      <w:pPr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ensure accuracy, I thoroughly tested the algorithm using sample IP lists. I created mock versions of the 'allow_list.txt' and 'remove_list.txt' files, compared the output against expected results, and validated that the correct IP addresses were removed.</w:t>
      </w:r>
    </w:p>
    <w:p w14:paraId="5A575BC5" w14:textId="7038AE2D" w:rsidR="00AD7F60" w:rsidRPr="00AD7F60" w:rsidRDefault="00AD7F60" w:rsidP="00AD7F60">
      <w:pPr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60"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Future Enhancements</w:t>
      </w:r>
    </w:p>
    <w:p w14:paraId="1A0C27A8" w14:textId="0A54FC8A" w:rsidR="00AD7F60" w:rsidRPr="00AD7F60" w:rsidRDefault="00AD7F60" w:rsidP="00AD7F60">
      <w:pPr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r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</w:t>
      </w:r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logging functionality </w:t>
      </w:r>
      <w:r w:rsidR="002E6D2A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future iterations </w:t>
      </w:r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track which IP addresses were removed from the allow list. Additionally, I could automate the script to run periodically or on-demand, ensuring the 'allow_list.txt' file is continuously updated with the latest security policies.</w:t>
      </w:r>
    </w:p>
    <w:p w14:paraId="5F5A170B" w14:textId="766D0154" w:rsidR="00AD7F60" w:rsidRPr="00AD7F60" w:rsidRDefault="00AD7F60" w:rsidP="00AD7F60">
      <w:pPr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60"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 Control</w:t>
      </w:r>
    </w:p>
    <w:p w14:paraId="1E32F7FC" w14:textId="120D75BE" w:rsidR="00AD7F60" w:rsidRPr="00AD7F60" w:rsidRDefault="00AD7F60" w:rsidP="00AD7F60">
      <w:pPr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Throughout development, I used Git for version control to manage the algorithm's iterations. This allowed me to track changes, revert to previous versions, and collaborate effectively with team members.</w:t>
      </w:r>
    </w:p>
    <w:p w14:paraId="1BFB445E" w14:textId="3E39404E" w:rsidR="00AD7F60" w:rsidRPr="00AD7F60" w:rsidRDefault="00AD7F60" w:rsidP="00AD7F60">
      <w:pPr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60">
        <w:rPr>
          <w:rFonts w:ascii="Helvetica" w:eastAsiaTheme="majorEastAsia" w:hAnsi="Helvetica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Summary  </w:t>
      </w:r>
    </w:p>
    <w:p w14:paraId="117A90A9" w14:textId="425C5018" w:rsidR="00AD7F60" w:rsidRPr="00AD7F60" w:rsidRDefault="00AD7F60" w:rsidP="00AD7F60">
      <w:pPr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algorithm I developed</w:t>
      </w:r>
      <w:r w:rsidR="002E6D2A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D7F60"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successfully removes IP addresses from the 'allow_list.txt' file if found in the remove list. This process involved opening the file, reading its contents, converting them into a list, and iterating through the remove list to remove any matching IP addresses. Finally, I converted the list back into a string and wrote the updated IP addresses to the file.</w:t>
      </w:r>
    </w:p>
    <w:p w14:paraId="4FC78D96" w14:textId="2FB133B6" w:rsidR="001D48DC" w:rsidRPr="00AD7F60" w:rsidRDefault="001D48DC" w:rsidP="00AD7F60">
      <w:pPr>
        <w:rPr>
          <w:rFonts w:ascii="Helvetica" w:eastAsiaTheme="majorEastAsia" w:hAnsi="Helvetica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D48DC" w:rsidRPr="00AD7F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7929189">
    <w:abstractNumId w:val="8"/>
  </w:num>
  <w:num w:numId="2" w16cid:durableId="1838809932">
    <w:abstractNumId w:val="6"/>
  </w:num>
  <w:num w:numId="3" w16cid:durableId="1142424411">
    <w:abstractNumId w:val="5"/>
  </w:num>
  <w:num w:numId="4" w16cid:durableId="439103454">
    <w:abstractNumId w:val="4"/>
  </w:num>
  <w:num w:numId="5" w16cid:durableId="891889433">
    <w:abstractNumId w:val="7"/>
  </w:num>
  <w:num w:numId="6" w16cid:durableId="1926769334">
    <w:abstractNumId w:val="3"/>
  </w:num>
  <w:num w:numId="7" w16cid:durableId="824928963">
    <w:abstractNumId w:val="2"/>
  </w:num>
  <w:num w:numId="8" w16cid:durableId="766078067">
    <w:abstractNumId w:val="1"/>
  </w:num>
  <w:num w:numId="9" w16cid:durableId="165807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AD0"/>
    <w:rsid w:val="0015074B"/>
    <w:rsid w:val="001D48DC"/>
    <w:rsid w:val="0029639D"/>
    <w:rsid w:val="002E6D2A"/>
    <w:rsid w:val="00326F90"/>
    <w:rsid w:val="0039560D"/>
    <w:rsid w:val="00416912"/>
    <w:rsid w:val="00771D98"/>
    <w:rsid w:val="00813F3D"/>
    <w:rsid w:val="00AA1D8D"/>
    <w:rsid w:val="00AD7F60"/>
    <w:rsid w:val="00B47730"/>
    <w:rsid w:val="00CB0664"/>
    <w:rsid w:val="00FA3B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7EF1DC"/>
  <w14:defaultImageDpi w14:val="300"/>
  <w15:docId w15:val="{375C17DF-0C1D-C449-BF43-575370D2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Harrison Ibenegbu</cp:lastModifiedBy>
  <cp:revision>4</cp:revision>
  <dcterms:created xsi:type="dcterms:W3CDTF">2024-10-05T12:02:00Z</dcterms:created>
  <dcterms:modified xsi:type="dcterms:W3CDTF">2024-10-09T20:08:00Z</dcterms:modified>
  <cp:category/>
</cp:coreProperties>
</file>